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Credit Card Number: 4111 1111 1111 1111</w:t>
        <w:br/>
        <w:t>Expiration Date: 12/25</w:t>
        <w:br/>
        <w:t>CVV: 123</w:t>
        <w:br/>
        <w:t>Cardholder Name: Michael Brown</w:t>
        <w:br/>
        <w:t>Billing Address: 101 Maple Street, Springfield, IL</w:t>
        <w:br/>
        <w:br/>
        <w:t>Social Security Number: 123-45-6789</w:t>
        <w:br/>
        <w:t>Driver's License: S1234567</w:t>
        <w:br/>
        <w:t>Passport Number: X12345678</w:t>
        <w:br/>
        <w:br/>
        <w:t>S1234567 Number: Social Passport Number: 123-45-6789 S1234567 Driver's License: Social Passport Security S1234567 Number: Security License: 123-45-6789 Security Social Driver's Security Number: Social 123-45-6789 123-45-6789 123-45-6789 123-45-6789 License: S1234567 Driver's Passport Passport Driver's Driver's Social 123-45-6789 Security Passport X12345678 Driver's Security Social S1234567 X12345678 Driver's License: Passport Passport Passport 123-45-6789</w:t>
        <w:br/>
        <w:br/>
        <w:t>Street, Springfield, Name: Cardholder Brown Number: Billing IL Cardholder Cardholder 12/25 1111 4111 1111 Springfield, Expiration Number: IL 1111 Credit Michael 12/25 101 Credit 4111 Billing Number: Brown Number: IL Brown Expiration 101 Cardholder Cardholder CVV: Address: Michael 12/25 Number: Expiration Maple Maple CVV: 12/25 1111 Address: 1111 Street, 4111</w:t>
        <w:br/>
        <w:br/>
        <w:t>Number: S1234567 123-45-6789 Social Number: 123-45-6789 Social Number: Security Number: Social Number: Number: Number: X12345678 123-45-6789 Number: License: Security Passport Security S1234567 123-45-6789 Number: Passport X12345678 S1234567 S1234567 Number: Social S1234567 123-45-6789 Security Passport Number: X12345678 Social 123-45-6789 S1234567 123-45-6789 Number: Security Social 123-45-6789 License: Security S1234567 Security Passport License:</w:t>
        <w:br/>
        <w:br/>
        <w:t>Brown Expiration Springfield, Credit 1111 Name: 1111 Maple Credit 101 123 Michael Billing CVV: 101 Address: IL Date: Michael Maple Credit Address: Number: Card 1111 Springfield, Number: Cardholder 1111 12/25 1111 1111 Brown 101 Expiration Card Billing CVV: Cardholder 12/25 CVV: Billing Street, Date: Michael 1111 1111 Brown 4111 1111</w:t>
        <w:br/>
        <w:br/>
        <w:t>License: Passport 123-45-6789 Social S1234567 Number: Security Passport X12345678 License: License: License: 123-45-6789 Number: Number: Social S1234567 Driver's X12345678 License: 123-45-6789 Number: Social S1234567 Passport Security Social Driver's Driver's License: Security Number: Social Social Passport X12345678 S1234567 S1234567 Driver's Number: Passport Number: Number: X12345678 Number: S1234567 Number: 123-45-6789 Security Number:</w:t>
        <w:br/>
        <w:br/>
        <w:t>Name: 101 Expiration Street, 4111 CVV: Maple 1111 Michael 12/25 Cardholder 1111 Springfield, 123 Address: Date: 123 Billing Street, 1111 Address: 101 1111 Card Maple Number: Card Number: 1111 4111 Expiration 101 Street, 101 IL Number: Springfield, 1111 Date: Expiration 123 Address: Brown 123 1111 Date: 123 4111 4111 Springfield,</w:t>
        <w:br/>
        <w:br/>
        <w:t>Number: Driver's 123-45-6789 Number: Passport Driver's Security Number: Social Social Driver's Security License: Number: 123-45-6789 Number: 123-45-6789 Security Social Passport Passport 123-45-6789 123-45-6789 S1234567 S1234567 X12345678 License: Number: S1234567 X12345678 X12345678 License: Passport Passport Passport Number: 123-45-6789 Driver's Passport Number: Driver's Number: Passport 123-45-6789 Security Social License: 123-45-6789 Passport Passport</w:t>
        <w:br/>
        <w:br/>
        <w:t>Brown Springfield, CVV: IL Springfield, 101 Address: 101 101 1111 Springfield, Springfield, 1111 IL Date: Billing 4111 4111 Street, Date: Brown 1111 123 Expiration Credit Maple 1111 Springfield, IL Credit 4111 Address: Credit 12/25 Michael Number: IL Maple Card IL Name: Brown Address: Cardholder Michael Name: Number: Michael Street, Card</w:t>
        <w:br/>
        <w:br/>
        <w:t>101 Credit 4111 Michael Number: 4111 Brown Cardholder Brown Name: Date: Cardholder Brown Springfield, Cardholder Name: Date: 1111 Springfield, 12/25 Cardholder Credit 123 Expiration 1111 Michael Michael Michael Credit 4111 Expiration Number: Expiration Maple Expiration Number: Michael Number: Maple Springfield, Date: 4111 4111 123 Expiration 123 CVV: Expiration Michael 12/25</w:t>
        <w:br/>
        <w:br/>
        <w:t>Cardholder Billing 4111 Cardholder 4111 Maple Name: 1111 Brown Card Date: Card Brown IL Date: Springfield, Maple Brown Springfield, Credit 12/25 Date: 1111 Expiration Billing Brown IL Billing Card Name: CVV: 4111 Brown 123 101 IL Name: Michael Springfield, Name: Brown Card Cardholder Michael Michael Billing Expiration Street, IL Date: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